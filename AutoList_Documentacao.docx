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Introdução</w:t>
      </w:r>
    </w:p>
    <w:p>
      <w:r>
        <w:t>• Nome do aluno(ª): Jarom Teodoro Medeiros Nascimento</w:t>
      </w:r>
    </w:p>
    <w:p>
      <w:r>
        <w:t>• Matrícula: RA: 00285267</w:t>
      </w:r>
    </w:p>
    <w:p>
      <w:r>
        <w:t>• Nome do projeto: AutoList - Sistema de Gestão de Clientes</w:t>
      </w:r>
    </w:p>
    <w:p>
      <w:r>
        <w:t>• Objetivo: O sistema tem como objetivo principal gerenciar o cadastro de clientes para uma loja de veículos. Ele resolve o problema da organização e consulta de informações de clientes e dos veículos de seu interesse, utilizando uma API externa para obter dados atualizados dos automóveis.</w:t>
      </w:r>
    </w:p>
    <w:p>
      <w:r>
        <w:t>• Público-alvo: Administradores e vendedores da loja de veículos, que precisam de uma ferramenta para registrar e consultar informações de clientes e propostas de venda.</w:t>
      </w:r>
    </w:p>
    <w:p>
      <w:pPr>
        <w:pStyle w:val="Heading1"/>
      </w:pPr>
      <w:r>
        <w:t>2. Requisitos do Sistema</w:t>
      </w:r>
    </w:p>
    <w:p>
      <w:pPr>
        <w:pStyle w:val="Heading2"/>
      </w:pPr>
      <w:r>
        <w:t>2.1 Funcionais</w:t>
      </w:r>
    </w:p>
    <w:p>
      <w:r>
        <w:t>• [X] O sistema deve permitir autenticação (login e senha).</w:t>
      </w:r>
    </w:p>
    <w:p>
      <w:r>
        <w:t>• [X] O sistema deve realizar CRUD das entidades principais (clientes).</w:t>
      </w:r>
    </w:p>
    <w:p>
      <w:r>
        <w:t>• [X] O sistema deve se conectar a uma API externa para obter informações (API FIPE de veículos).</w:t>
      </w:r>
    </w:p>
    <w:p>
      <w:r>
        <w:t>• [X] O sistema deve armazenar dados em um banco de dados.</w:t>
      </w:r>
    </w:p>
    <w:p>
      <w:pPr>
        <w:pStyle w:val="Heading2"/>
      </w:pPr>
      <w:r>
        <w:t>2.2 Não Funcionais</w:t>
      </w:r>
    </w:p>
    <w:p>
      <w:r>
        <w:t>• Desenvolvido em: PHP</w:t>
      </w:r>
    </w:p>
    <w:p>
      <w:r>
        <w:t>• Banco de dados utilizado: MySQL</w:t>
      </w:r>
    </w:p>
    <w:p>
      <w:r>
        <w:t>• Frameworks/Bibliotecas: Bootstrap 5 (para o front-end) e Font Awesome (para ícones).</w:t>
      </w:r>
    </w:p>
    <w:p>
      <w:r>
        <w:t>• [X] O sistema deve ser simples, intuitivo e de fácil uso.</w:t>
      </w:r>
    </w:p>
    <w:p>
      <w:pPr>
        <w:pStyle w:val="Heading1"/>
      </w:pPr>
      <w:r>
        <w:t>3. Funcionalidades do Sistema</w:t>
      </w:r>
    </w:p>
    <w:p>
      <w:r>
        <w:t>• Cadastro de usuários: O sistema possui um sistema de autenticação com usuários pré-definidos (admin, vendedor), mas não uma tela para criar novos usuários dinamicamente.</w:t>
      </w:r>
    </w:p>
    <w:p>
      <w:r>
        <w:t>• Login: Acesso ao sistema somente com credenciais válidas (usuário e senha). O sistema diferencia os níveis de acesso.</w:t>
      </w:r>
    </w:p>
    <w:p>
      <w:r>
        <w:t>• Gerenciamento de clientes: CRUD completo (cadastrar, listar, editar e excluir) para os registros de clientes.</w:t>
      </w:r>
    </w:p>
    <w:p>
      <w:r>
        <w:t>• Consulta à API externa: O sistema consulta a API FIPE para buscar marcas, modelos e valores de veículos durante o cadastro e edição de clientes, exibindo as informações na tela.</w:t>
      </w:r>
    </w:p>
    <w:p>
      <w:pPr>
        <w:pStyle w:val="Heading1"/>
      </w:pPr>
      <w:r>
        <w:t>4. Tecnologias Utilizadas</w:t>
      </w:r>
    </w:p>
    <w:p>
      <w:r>
        <w:t>• Linguagem de programação: PHP 8</w:t>
      </w:r>
    </w:p>
    <w:p>
      <w:r>
        <w:t>• Banco de dados: MySQL</w:t>
      </w:r>
    </w:p>
    <w:p>
      <w:r>
        <w:t>• APIs utilizadas: API FIPE da Parallelum (https://parallelum.com.br/fipe/api/v1/carros/)</w:t>
      </w:r>
    </w:p>
    <w:p>
      <w:r>
        <w:t>• Outras ferramentas: Visual Studio Code (Editor de código), XAMPP/MAMP (Ambiente de desenvolvimento local com Apache e MySQL).</w:t>
      </w:r>
    </w:p>
    <w:p>
      <w:pPr>
        <w:pStyle w:val="Heading1"/>
      </w:pPr>
      <w:r>
        <w:t>5. Instruções de Execução</w:t>
      </w:r>
    </w:p>
    <w:p>
      <w:r>
        <w:t>1. Fazer o download/clonar o repositório do projeto.</w:t>
      </w:r>
    </w:p>
    <w:p>
      <w:r>
        <w:t>2. Criar o banco de dados: Em seu ambiente MySQL, crie um novo banco de dados com o nome exato de autolist.</w:t>
      </w:r>
    </w:p>
    <w:p>
      <w:r>
        <w:t>3. Configurar a conexão com o banco de dados: Abra o arquivo conexao.php. As variáveis de conexão já estão definidas, mas você deve verificar se elas correspondem ao seu ambiente local. O arquivo está configurado da seguinte forma:</w:t>
      </w:r>
    </w:p>
    <w:p>
      <w:pPr>
        <w:pStyle w:val="IntenseQuote"/>
      </w:pPr>
      <w:r>
        <w:t>$localhost = "localhost";</w:t>
        <w:br/>
        <w:t>$username  = "root";</w:t>
        <w:br/>
        <w:t>$password  = "root"; // (MAMP usa "root", XAMPP geralmente usa a senha em branco "")</w:t>
        <w:br/>
        <w:t>$port      = 8889;   // Porta MySQL (MAMP padrão)</w:t>
        <w:br/>
        <w:t>$database  = "autolist";</w:t>
      </w:r>
    </w:p>
    <w:p>
      <w:r>
        <w:t>Observação: conforme a configuração exibida no MAMP, as portas utilizadas são:</w:t>
        <w:br/>
        <w:t>• Apache Port: 8888</w:t>
        <w:br/>
        <w:t>• MySQL Port: 8889</w:t>
      </w:r>
    </w:p>
    <w:p>
      <w:r>
        <w:t>4. Executar o projeto: Este projeto não utiliza um comando de inicialização. Simplesmente coloque a pasta do projeto no diretório raiz do seu servidor web (por exemplo, a pasta htdocs do XAMPP ou MAMP).</w:t>
      </w:r>
    </w:p>
    <w:p>
      <w:r>
        <w:t>5. Acessar no navegador:</w:t>
        <w:br/>
        <w:t>• Se estiver usando MAMP com as portas configuradas da forma padrão exibida (Apache 8888 e MySQL 8889), acesse: http://localhost:8888/sua-pasta/</w:t>
        <w:br/>
        <w:t>• Se estiver usando XAMPP (Apache 80 e MySQL 3306), acesse: http://localhost/sua-pasta/</w:t>
      </w:r>
    </w:p>
    <w:p>
      <w:pPr>
        <w:pStyle w:val="Heading1"/>
      </w:pPr>
      <w:r>
        <w:t>6. Conclusão</w:t>
      </w:r>
    </w:p>
    <w:p>
      <w:r>
        <w:t>• Breve resumo do que foi aprendido com o desenvolvimento do sistema: O desenvolvimento deste projeto permitiu aplicar conceitos essenciais de programação web, como a criação de um sistema CRUD (Create, Read, Update, Delete) com PHP, a interação com um banco de dados MySQL utilizando queries SQL, a implementação de um sistema de autenticação e gerenciamento de sessões, e a integração com uma API REST de terceiros para consumir dados externos.</w:t>
      </w:r>
    </w:p>
    <w:p>
      <w:r>
        <w:t>• Possíveis melhorias futuras que poderiam ser implementadas:</w:t>
        <w:br/>
        <w:t>o CRUD de Usuários: Criar uma área administrativa para gerenciar os usuários do sistema (adicionar, editar, remover).</w:t>
        <w:br/>
        <w:t>o Segurança Aprimorada: Implementar validação de dados mais robusta e proteção contra ataques comuns, como CSRF.</w:t>
        <w:br/>
        <w:t>o Relatórios: Desenvolver um módulo para gerar relatórios de vendas e clientes.</w:t>
        <w:br/>
        <w:t>o Interface mais dinâmica: Utilizar JavaScript ou um framework como Vue.js para criar uma experiência de usuário mais rica e interativa, sem a necessidade de recarregar a página a cada 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